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F31F0" w14:textId="77777777" w:rsidR="00F434F9" w:rsidRDefault="00E2034D">
      <w:pPr>
        <w:pStyle w:val="Titel"/>
      </w:pPr>
      <w:r>
        <w:t>Azul Arc — Node.js TDD + BDD Playbook (Workshop Edition)</w:t>
      </w:r>
    </w:p>
    <w:p w14:paraId="755BAA89" w14:textId="5120B236" w:rsidR="00F434F9" w:rsidRDefault="00E2034D">
      <w:pPr>
        <w:pStyle w:val="berschrift1"/>
      </w:pPr>
      <w:r>
        <w:t xml:space="preserve">0) What we’re using </w:t>
      </w:r>
    </w:p>
    <w:p w14:paraId="58AA4EC4" w14:textId="77777777" w:rsidR="00F434F9" w:rsidRDefault="00E2034D">
      <w:r>
        <w:t xml:space="preserve">- Node.js (LTS or </w:t>
      </w:r>
      <w:proofErr w:type="gramStart"/>
      <w:r>
        <w:t>latest) —</w:t>
      </w:r>
      <w:proofErr w:type="gramEnd"/>
      <w:r>
        <w:t xml:space="preserve"> runtime.</w:t>
      </w:r>
    </w:p>
    <w:p w14:paraId="189C9EEE" w14:textId="77777777" w:rsidR="00F434F9" w:rsidRDefault="00E2034D">
      <w:r>
        <w:t>- Fastify — minimal API framework.</w:t>
      </w:r>
    </w:p>
    <w:p w14:paraId="4B89CF40" w14:textId="77777777" w:rsidR="00F434F9" w:rsidRDefault="00E2034D">
      <w:r>
        <w:t>- Supertest — HTTP testing.</w:t>
      </w:r>
    </w:p>
    <w:p w14:paraId="00E0AC56" w14:textId="77777777" w:rsidR="00F434F9" w:rsidRDefault="00E2034D">
      <w:r>
        <w:t>- Node’s built-in test runner — lean unit/integration tests.</w:t>
      </w:r>
    </w:p>
    <w:p w14:paraId="464009CD" w14:textId="77777777" w:rsidR="00F434F9" w:rsidRDefault="00E2034D">
      <w:r>
        <w:t>- Nodemon — re-runs tests on save.</w:t>
      </w:r>
    </w:p>
    <w:p w14:paraId="21C4DDE9" w14:textId="77777777" w:rsidR="00F434F9" w:rsidRDefault="00E2034D">
      <w:r>
        <w:t>- Cucumber.js — BDD with Gherkin.</w:t>
      </w:r>
    </w:p>
    <w:p w14:paraId="1881E9D2" w14:textId="77777777" w:rsidR="00F434F9" w:rsidRDefault="00E2034D">
      <w:r>
        <w:t>- Optional: Jest/Vitest + Test Explorer for GUI integration.</w:t>
      </w:r>
    </w:p>
    <w:p w14:paraId="4AF3DD47" w14:textId="77777777" w:rsidR="00F434F9" w:rsidRDefault="00E2034D">
      <w:pPr>
        <w:pStyle w:val="berschrift1"/>
      </w:pPr>
      <w:r>
        <w:t>1) Machine prep (Windows quick-start)</w:t>
      </w:r>
    </w:p>
    <w:p w14:paraId="087CCB48" w14:textId="77777777" w:rsidR="00F434F9" w:rsidRDefault="00E2034D">
      <w:r>
        <w:t>Install Node.js:</w:t>
      </w:r>
    </w:p>
    <w:p w14:paraId="368F3E82" w14:textId="77777777" w:rsidR="00F434F9" w:rsidRDefault="00E2034D">
      <w:r>
        <w:t xml:space="preserve">    choco install nodejs-lts -y</w:t>
      </w:r>
    </w:p>
    <w:p w14:paraId="305DC14B" w14:textId="77777777" w:rsidR="00F434F9" w:rsidRDefault="00E2034D">
      <w:r>
        <w:t>Fix npm.ps1 issue:</w:t>
      </w:r>
    </w:p>
    <w:p w14:paraId="17CD1957" w14:textId="77777777" w:rsidR="00F434F9" w:rsidRDefault="00E2034D">
      <w:r>
        <w:t xml:space="preserve">    Set-ExecutionPolicy -Scope CurrentUser -ExecutionPolicy RemoteSigned -Force</w:t>
      </w:r>
    </w:p>
    <w:p w14:paraId="3251CFD6" w14:textId="77777777" w:rsidR="00F434F9" w:rsidRDefault="00E2034D">
      <w:r>
        <w:t>Verify:</w:t>
      </w:r>
    </w:p>
    <w:p w14:paraId="079F052F" w14:textId="77777777" w:rsidR="00F434F9" w:rsidRDefault="00E2034D">
      <w:r>
        <w:t xml:space="preserve">    node -v &amp;&amp; npm -v</w:t>
      </w:r>
    </w:p>
    <w:p w14:paraId="7A9697A4" w14:textId="77777777" w:rsidR="00F434F9" w:rsidRDefault="00E2034D">
      <w:pPr>
        <w:pStyle w:val="berschrift1"/>
      </w:pPr>
      <w:r>
        <w:t>2) Project scaffold</w:t>
      </w:r>
    </w:p>
    <w:p w14:paraId="7E4457ED" w14:textId="77777777" w:rsidR="00F434F9" w:rsidRDefault="00E2034D">
      <w:r>
        <w:t>npm init -y</w:t>
      </w:r>
    </w:p>
    <w:p w14:paraId="1EEE07ED" w14:textId="77777777" w:rsidR="00F434F9" w:rsidRDefault="00E2034D">
      <w:r>
        <w:t>npm i fastify</w:t>
      </w:r>
    </w:p>
    <w:p w14:paraId="2CB2C712" w14:textId="77777777" w:rsidR="00F434F9" w:rsidRDefault="00E2034D">
      <w:r>
        <w:t>npm i -D supertest nodemon @cucumber/cucumber</w:t>
      </w:r>
    </w:p>
    <w:p w14:paraId="618BCB50" w14:textId="77777777" w:rsidR="00F434F9" w:rsidRDefault="00E2034D">
      <w:r>
        <w:t>npm pkg set type="module"</w:t>
      </w:r>
    </w:p>
    <w:p w14:paraId="4B03AABB" w14:textId="77777777" w:rsidR="00F434F9" w:rsidRDefault="00E2034D">
      <w:r>
        <w:t>npm pkg set scripts.test="node --test"</w:t>
      </w:r>
    </w:p>
    <w:p w14:paraId="66B9ACA3" w14:textId="77777777" w:rsidR="00F434F9" w:rsidRDefault="00E2034D">
      <w:r>
        <w:t>npm pkg set scripts["test:watch"]="nodemon -x \"node --test\" -w src -w test"</w:t>
      </w:r>
    </w:p>
    <w:p w14:paraId="7C20C7D9" w14:textId="77777777" w:rsidR="00F434F9" w:rsidRDefault="00E2034D">
      <w:r>
        <w:lastRenderedPageBreak/>
        <w:t>npm pkg set scripts.bdd="cucumber-js --require features/steps/**/*.js"</w:t>
      </w:r>
    </w:p>
    <w:p w14:paraId="109FB97C" w14:textId="77777777" w:rsidR="00F434F9" w:rsidRDefault="00E2034D">
      <w:r>
        <w:t>npm pkg set scripts["bdd:report"]="cucumber-js --require features/steps/**/*.js --format html:reports/cucumber.html --format json:reports/cucumber.json"</w:t>
      </w:r>
    </w:p>
    <w:p w14:paraId="5A9B8204" w14:textId="77777777" w:rsidR="00F434F9" w:rsidRDefault="00E2034D">
      <w:pPr>
        <w:pStyle w:val="berschrift1"/>
      </w:pPr>
      <w:r>
        <w:t>3) App code — src/app.js</w:t>
      </w:r>
    </w:p>
    <w:p w14:paraId="1AD7C798" w14:textId="77777777" w:rsidR="00F434F9" w:rsidRDefault="00E2034D">
      <w:r>
        <w:t>Contains Fastify app with:</w:t>
      </w:r>
    </w:p>
    <w:p w14:paraId="6310DA86" w14:textId="77777777" w:rsidR="00F434F9" w:rsidRDefault="00E2034D">
      <w:r>
        <w:t>- POST /standups</w:t>
      </w:r>
    </w:p>
    <w:p w14:paraId="189C2B63" w14:textId="77777777" w:rsidR="00F434F9" w:rsidRDefault="00E2034D">
      <w:r>
        <w:t>- GET /standups</w:t>
      </w:r>
    </w:p>
    <w:p w14:paraId="3A392D3D" w14:textId="77777777" w:rsidR="00F434F9" w:rsidRDefault="00E2034D">
      <w:r>
        <w:t>- GET /standups/blockers</w:t>
      </w:r>
    </w:p>
    <w:p w14:paraId="3E894072" w14:textId="77777777" w:rsidR="00F434F9" w:rsidRDefault="00E2034D">
      <w:r>
        <w:t>- GET /standups/export?format=csv</w:t>
      </w:r>
    </w:p>
    <w:p w14:paraId="327A339A" w14:textId="77777777" w:rsidR="00F434F9" w:rsidRDefault="00E2034D">
      <w:pPr>
        <w:pStyle w:val="berschrift1"/>
      </w:pPr>
      <w:r>
        <w:t>4) TDD tests — test/app.test.js</w:t>
      </w:r>
    </w:p>
    <w:p w14:paraId="151A5ACA" w14:textId="77777777" w:rsidR="00F434F9" w:rsidRDefault="00E2034D">
      <w:r>
        <w:t>Tests API endpoints with node:test + supertest.</w:t>
      </w:r>
    </w:p>
    <w:p w14:paraId="2F19A192" w14:textId="77777777" w:rsidR="00F434F9" w:rsidRDefault="00E2034D">
      <w:r>
        <w:t>Run in watch mode:</w:t>
      </w:r>
    </w:p>
    <w:p w14:paraId="05581BA2" w14:textId="77777777" w:rsidR="00F434F9" w:rsidRDefault="00E2034D">
      <w:r>
        <w:t xml:space="preserve">    npm run test:watch</w:t>
      </w:r>
    </w:p>
    <w:p w14:paraId="2028D52B" w14:textId="77777777" w:rsidR="00F434F9" w:rsidRDefault="00E2034D">
      <w:pPr>
        <w:pStyle w:val="berschrift1"/>
      </w:pPr>
      <w:r>
        <w:t>5) BDD — features + steps</w:t>
      </w:r>
    </w:p>
    <w:p w14:paraId="598698C1" w14:textId="77777777" w:rsidR="00F434F9" w:rsidRDefault="00E2034D">
      <w:r>
        <w:t>Feature file in features/standups.feature.</w:t>
      </w:r>
    </w:p>
    <w:p w14:paraId="1B9EFE8E" w14:textId="77777777" w:rsidR="00F434F9" w:rsidRDefault="00E2034D">
      <w:r>
        <w:t>Steps in features/steps/standups.steps.js.</w:t>
      </w:r>
    </w:p>
    <w:p w14:paraId="3D984A47" w14:textId="77777777" w:rsidR="00F434F9" w:rsidRDefault="00E2034D">
      <w:r>
        <w:t>Run:</w:t>
      </w:r>
    </w:p>
    <w:p w14:paraId="16666495" w14:textId="77777777" w:rsidR="00F434F9" w:rsidRDefault="00E2034D">
      <w:r>
        <w:t xml:space="preserve">    npm run bdd</w:t>
      </w:r>
    </w:p>
    <w:p w14:paraId="712D52FC" w14:textId="77777777" w:rsidR="00F434F9" w:rsidRDefault="00E2034D">
      <w:r>
        <w:t>Generate reports:</w:t>
      </w:r>
    </w:p>
    <w:p w14:paraId="72D589DA" w14:textId="77777777" w:rsidR="00F434F9" w:rsidRDefault="00E2034D">
      <w:r>
        <w:t xml:space="preserve">    npm run bdd:report</w:t>
      </w:r>
    </w:p>
    <w:p w14:paraId="0516573A" w14:textId="77777777" w:rsidR="00F434F9" w:rsidRDefault="00E2034D">
      <w:pPr>
        <w:pStyle w:val="berschrift1"/>
      </w:pPr>
      <w:r>
        <w:t>6) Teaching flow (60–90 minutes)</w:t>
      </w:r>
    </w:p>
    <w:p w14:paraId="451CF641" w14:textId="77777777" w:rsidR="00F434F9" w:rsidRDefault="00E2034D">
      <w:r>
        <w:t>1. Kickoff</w:t>
      </w:r>
    </w:p>
    <w:p w14:paraId="031FFF92" w14:textId="77777777" w:rsidR="00F434F9" w:rsidRDefault="00E2034D">
      <w:r>
        <w:t>2. TDD loop (red-green-refactor)</w:t>
      </w:r>
    </w:p>
    <w:p w14:paraId="7D9C435A" w14:textId="77777777" w:rsidR="00F434F9" w:rsidRDefault="00E2034D">
      <w:r>
        <w:t>3. Add blocker scenario</w:t>
      </w:r>
    </w:p>
    <w:p w14:paraId="6ED0C031" w14:textId="77777777" w:rsidR="00F434F9" w:rsidRDefault="00E2034D">
      <w:r>
        <w:t>4. BDD demo</w:t>
      </w:r>
    </w:p>
    <w:p w14:paraId="596A0951" w14:textId="77777777" w:rsidR="00F434F9" w:rsidRDefault="00E2034D">
      <w:r>
        <w:lastRenderedPageBreak/>
        <w:t>5. CSV export scenario</w:t>
      </w:r>
    </w:p>
    <w:p w14:paraId="53F44975" w14:textId="77777777" w:rsidR="00F434F9" w:rsidRDefault="00E2034D">
      <w:r>
        <w:t>6. Retro</w:t>
      </w:r>
    </w:p>
    <w:p w14:paraId="5DB2EFF5" w14:textId="77777777" w:rsidR="00F434F9" w:rsidRDefault="00E2034D">
      <w:r>
        <w:t>Optional: use LLM prompts for pairing.</w:t>
      </w:r>
    </w:p>
    <w:p w14:paraId="34AC7DC5" w14:textId="77777777" w:rsidR="00F434F9" w:rsidRDefault="00E2034D">
      <w:pPr>
        <w:pStyle w:val="berschrift1"/>
      </w:pPr>
      <w:r>
        <w:t>7) Common issues &amp; fixes</w:t>
      </w:r>
    </w:p>
    <w:p w14:paraId="5861BA65" w14:textId="77777777" w:rsidR="00F434F9" w:rsidRDefault="00E2034D">
      <w:r>
        <w:t>- Chocolatey permission: run as Admin.</w:t>
      </w:r>
    </w:p>
    <w:p w14:paraId="383887A3" w14:textId="77777777" w:rsidR="00F434F9" w:rsidRDefault="00E2034D">
      <w:r>
        <w:t>- npm.ps1 blocked: Set-ExecutionPolicy RemoteSigned.</w:t>
      </w:r>
    </w:p>
    <w:p w14:paraId="6BB854F9" w14:textId="77777777" w:rsidR="00F434F9" w:rsidRDefault="00E2034D">
      <w:r>
        <w:t>- ESM vs CJS errors: add "type":"module".</w:t>
      </w:r>
    </w:p>
    <w:p w14:paraId="19A0CFB7" w14:textId="77777777" w:rsidR="00F434F9" w:rsidRDefault="00E2034D">
      <w:r>
        <w:t>- Tests hang: ensure await app.ready() + app.close().</w:t>
      </w:r>
    </w:p>
    <w:p w14:paraId="494D71AD" w14:textId="77777777" w:rsidR="00F434F9" w:rsidRDefault="00E2034D">
      <w:r>
        <w:t>- Nodemon runs \node: fix script.</w:t>
      </w:r>
    </w:p>
    <w:p w14:paraId="3B0EDDA7" w14:textId="77777777" w:rsidR="00F434F9" w:rsidRDefault="00E2034D">
      <w:r>
        <w:t>- Cucumber option unknown: remove --publish-quiet.</w:t>
      </w:r>
    </w:p>
    <w:p w14:paraId="445A2769" w14:textId="77777777" w:rsidR="00F434F9" w:rsidRDefault="00E2034D">
      <w:pPr>
        <w:pStyle w:val="berschrift1"/>
      </w:pPr>
      <w:r>
        <w:t>8) Optional: Test Explorer UI</w:t>
      </w:r>
    </w:p>
    <w:p w14:paraId="51A6B585" w14:textId="77777777" w:rsidR="00F434F9" w:rsidRDefault="00E2034D">
      <w:r>
        <w:t>For testers wanting GUI:</w:t>
      </w:r>
    </w:p>
    <w:p w14:paraId="038E8902" w14:textId="77777777" w:rsidR="00F434F9" w:rsidRDefault="00E2034D">
      <w:r>
        <w:t>- Jest: npm i -D jest + Jest VS Code extension.</w:t>
      </w:r>
    </w:p>
    <w:p w14:paraId="0E2AD577" w14:textId="77777777" w:rsidR="00F434F9" w:rsidRDefault="00E2034D">
      <w:r>
        <w:t>- Vitest: npm i -D vitest + Vitest Runner/Lab extension.</w:t>
      </w:r>
    </w:p>
    <w:p w14:paraId="1C4BF180" w14:textId="77777777" w:rsidR="00F434F9" w:rsidRDefault="00E2034D">
      <w:r>
        <w:t>Keep node --test for devs, add jest/vitest scripts for testers.</w:t>
      </w:r>
    </w:p>
    <w:sectPr w:rsidR="00F434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4702729">
    <w:abstractNumId w:val="8"/>
  </w:num>
  <w:num w:numId="2" w16cid:durableId="1484353312">
    <w:abstractNumId w:val="6"/>
  </w:num>
  <w:num w:numId="3" w16cid:durableId="1195266783">
    <w:abstractNumId w:val="5"/>
  </w:num>
  <w:num w:numId="4" w16cid:durableId="2104497149">
    <w:abstractNumId w:val="4"/>
  </w:num>
  <w:num w:numId="5" w16cid:durableId="535774940">
    <w:abstractNumId w:val="7"/>
  </w:num>
  <w:num w:numId="6" w16cid:durableId="234779017">
    <w:abstractNumId w:val="3"/>
  </w:num>
  <w:num w:numId="7" w16cid:durableId="1441339432">
    <w:abstractNumId w:val="2"/>
  </w:num>
  <w:num w:numId="8" w16cid:durableId="1270088543">
    <w:abstractNumId w:val="1"/>
  </w:num>
  <w:num w:numId="9" w16cid:durableId="74032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94BDC"/>
    <w:rsid w:val="00AA1D8D"/>
    <w:rsid w:val="00B47730"/>
    <w:rsid w:val="00CB0664"/>
    <w:rsid w:val="00E2034D"/>
    <w:rsid w:val="00F102D4"/>
    <w:rsid w:val="00F434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CD6CD7"/>
  <w14:defaultImageDpi w14:val="300"/>
  <w15:docId w15:val="{E7AA12B5-A0DE-4BCD-87E4-F10ECC6E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Heitor Roriz Filho</cp:lastModifiedBy>
  <cp:revision>2</cp:revision>
  <dcterms:created xsi:type="dcterms:W3CDTF">2025-09-21T20:36:00Z</dcterms:created>
  <dcterms:modified xsi:type="dcterms:W3CDTF">2025-09-21T20:36:00Z</dcterms:modified>
  <cp:category/>
</cp:coreProperties>
</file>